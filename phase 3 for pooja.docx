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C0" w:rsidRPr="00111A0C" w:rsidRDefault="008D5376" w:rsidP="00A52A52">
      <w:pPr>
        <w:pStyle w:val="Heading1"/>
        <w:jc w:val="center"/>
        <w:rPr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11A0C">
        <w:rPr>
          <w:color w:val="17365D" w:themeColor="text2" w:themeShade="BF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Recognizing Handwritten Digits with Deep Learning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>Student Name:</w:t>
      </w:r>
      <w:r w:rsidR="001426C0">
        <w:rPr>
          <w:sz w:val="28"/>
          <w:szCs w:val="28"/>
        </w:rPr>
        <w:t xml:space="preserve"> </w:t>
      </w:r>
      <w:proofErr w:type="spellStart"/>
      <w:r w:rsidR="001426C0">
        <w:rPr>
          <w:sz w:val="28"/>
          <w:szCs w:val="28"/>
        </w:rPr>
        <w:t>Pooja</w:t>
      </w:r>
      <w:proofErr w:type="spellEnd"/>
      <w:r w:rsidR="001426C0">
        <w:rPr>
          <w:sz w:val="28"/>
          <w:szCs w:val="28"/>
        </w:rPr>
        <w:t xml:space="preserve"> .N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>Register Number:</w:t>
      </w:r>
      <w:r w:rsidRPr="00A52A52">
        <w:rPr>
          <w:sz w:val="28"/>
          <w:szCs w:val="28"/>
        </w:rPr>
        <w:t xml:space="preserve"> </w:t>
      </w:r>
      <w:r w:rsidR="001426C0">
        <w:rPr>
          <w:sz w:val="28"/>
          <w:szCs w:val="28"/>
        </w:rPr>
        <w:t>422223243043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Institution: </w:t>
      </w:r>
      <w:r w:rsidRPr="00A52A52">
        <w:rPr>
          <w:sz w:val="28"/>
          <w:szCs w:val="28"/>
        </w:rPr>
        <w:t>Surya Group of Institution</w:t>
      </w:r>
      <w:r w:rsidR="001426C0">
        <w:rPr>
          <w:sz w:val="28"/>
          <w:szCs w:val="28"/>
        </w:rPr>
        <w:t>s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Department: </w:t>
      </w:r>
      <w:r w:rsidRPr="00A52A52">
        <w:rPr>
          <w:sz w:val="28"/>
          <w:szCs w:val="28"/>
        </w:rPr>
        <w:t>Artificial Intelligence and Data Science</w:t>
      </w:r>
    </w:p>
    <w:p w:rsidR="00E667C0" w:rsidRPr="00A52A52" w:rsidRDefault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>Date of Submission:</w:t>
      </w:r>
      <w:r>
        <w:rPr>
          <w:sz w:val="28"/>
          <w:szCs w:val="28"/>
        </w:rPr>
        <w:t xml:space="preserve"> 13.05.2025</w:t>
      </w:r>
    </w:p>
    <w:p w:rsidR="00A52A52" w:rsidRPr="00A52A52" w:rsidRDefault="008D5376">
      <w:pPr>
        <w:rPr>
          <w:sz w:val="28"/>
          <w:szCs w:val="28"/>
        </w:rPr>
      </w:pPr>
      <w:proofErr w:type="spellStart"/>
      <w:r w:rsidRPr="001426C0">
        <w:rPr>
          <w:b/>
          <w:sz w:val="28"/>
          <w:szCs w:val="28"/>
        </w:rPr>
        <w:t>Github</w:t>
      </w:r>
      <w:proofErr w:type="spellEnd"/>
      <w:r w:rsidRPr="001426C0">
        <w:rPr>
          <w:b/>
          <w:sz w:val="28"/>
          <w:szCs w:val="28"/>
        </w:rPr>
        <w:t xml:space="preserve"> Repository Link:</w:t>
      </w:r>
      <w:r w:rsidRPr="00A52A52">
        <w:rPr>
          <w:sz w:val="28"/>
          <w:szCs w:val="28"/>
        </w:rPr>
        <w:t xml:space="preserve"> </w:t>
      </w:r>
      <w:r w:rsidR="009E3EC8">
        <w:rPr>
          <w:sz w:val="28"/>
          <w:szCs w:val="28"/>
        </w:rPr>
        <w:t xml:space="preserve"> </w:t>
      </w:r>
      <w:hyperlink r:id="rId7" w:history="1">
        <w:r w:rsidR="009E3EC8" w:rsidRPr="009E3EC8">
          <w:rPr>
            <w:rStyle w:val="Hyperlink"/>
            <w:sz w:val="28"/>
            <w:szCs w:val="28"/>
          </w:rPr>
          <w:t>https://github.com/pooj509/phase3</w:t>
        </w:r>
      </w:hyperlink>
      <w:bookmarkStart w:id="0" w:name="_GoBack"/>
      <w:bookmarkEnd w:id="0"/>
    </w:p>
    <w:p w:rsidR="00E667C0" w:rsidRPr="00E05EBF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t>1. Problem Statement</w:t>
      </w:r>
    </w:p>
    <w:p w:rsidR="00E667C0" w:rsidRDefault="008D5376">
      <w:pPr>
        <w:rPr>
          <w:sz w:val="28"/>
          <w:szCs w:val="28"/>
        </w:rPr>
      </w:pPr>
      <w:r w:rsidRPr="00A52A52">
        <w:rPr>
          <w:sz w:val="28"/>
          <w:szCs w:val="28"/>
        </w:rPr>
        <w:t>Manual recognition of handwritten digits is slow and error-prone. Automating this process using deep learning can help streamline tasks like digitizing written forms, banking documents, and postal systems. This is a classification problem that maps 28x28 pixel grayscale images to their corresponding digit (0–9) using a Convolutional Neural Network (CNN).</w:t>
      </w:r>
    </w:p>
    <w:p w:rsidR="00A52A52" w:rsidRPr="00A52A52" w:rsidRDefault="00A52A52">
      <w:pPr>
        <w:rPr>
          <w:sz w:val="28"/>
          <w:szCs w:val="28"/>
        </w:rPr>
      </w:pPr>
    </w:p>
    <w:p w:rsidR="00E667C0" w:rsidRPr="00E05EBF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t>2. Abstract</w:t>
      </w:r>
    </w:p>
    <w:p w:rsidR="00E667C0" w:rsidRDefault="008D5376">
      <w:pPr>
        <w:rPr>
          <w:sz w:val="28"/>
          <w:szCs w:val="28"/>
        </w:rPr>
      </w:pPr>
      <w:r w:rsidRPr="00A52A52">
        <w:rPr>
          <w:sz w:val="28"/>
          <w:szCs w:val="28"/>
        </w:rPr>
        <w:t>This project builds a deep learning model to recognize handwritten digits using the MNIST dataset. The workflow involves preprocessing images, building a CNN model, evaluating its accuracy, and deploying it through an interactive interface. The model achieves high accuracy and provides real-time predictions, enhancing the automation potential in digit classification tasks.</w:t>
      </w:r>
    </w:p>
    <w:p w:rsidR="00A52A52" w:rsidRPr="00A52A52" w:rsidRDefault="008D53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667C0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lastRenderedPageBreak/>
        <w:t>3. System Requirements</w:t>
      </w:r>
    </w:p>
    <w:p w:rsidR="00E05EBF" w:rsidRPr="00E05EBF" w:rsidRDefault="00E05EBF" w:rsidP="00E05E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t xml:space="preserve">         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project was developed using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Google </w:t>
      </w: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Colab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which offers a cloud-based environment with optional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GPU support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faster model training. A system with at least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4 GB RAM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sufficient.</w:t>
      </w:r>
    </w:p>
    <w:p w:rsidR="00E05EBF" w:rsidRPr="00E05EBF" w:rsidRDefault="00E05EBF" w:rsidP="00E0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software used included: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Python 3.9+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as the programming language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TensorFlow</w:t>
      </w:r>
      <w:proofErr w:type="spellEnd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and </w:t>
      </w: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Keras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building models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Pandas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data handling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Matplotlib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visualization</w:t>
      </w:r>
    </w:p>
    <w:p w:rsidR="00E05EBF" w:rsidRPr="00E05EBF" w:rsidRDefault="00E05EBF" w:rsidP="00E05EBF"/>
    <w:p w:rsidR="00E667C0" w:rsidRPr="00E05EBF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t>4. Objectives</w:t>
      </w:r>
    </w:p>
    <w:p w:rsidR="00E05EBF" w:rsidRPr="00E05EBF" w:rsidRDefault="008D5376" w:rsidP="00E05E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sz w:val="28"/>
          <w:szCs w:val="28"/>
        </w:rPr>
        <w:t>.</w:t>
      </w:r>
      <w:r w:rsidR="00E05EBF" w:rsidRPr="00E05EBF">
        <w:rPr>
          <w:sz w:val="28"/>
          <w:szCs w:val="28"/>
        </w:rPr>
        <w:t xml:space="preserve">         </w:t>
      </w:r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goal of this project was to develop a </w:t>
      </w:r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Convolutional Neural Network (CNN)</w:t>
      </w:r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accurately classify </w:t>
      </w:r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handwritten digits</w:t>
      </w:r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The workflow began with </w:t>
      </w:r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image data </w:t>
      </w:r>
      <w:proofErr w:type="spellStart"/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preprocessing</w:t>
      </w:r>
      <w:proofErr w:type="spellEnd"/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ensure clean and consistent input for the model.</w:t>
      </w:r>
    </w:p>
    <w:p w:rsidR="00E05EBF" w:rsidRPr="00E05EBF" w:rsidRDefault="00E05EBF" w:rsidP="00E0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Exploratory Data Analysis (EDA)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performed to understand the dataset, and the findings were visualized along with key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model performance metrics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To improve the model's ability to generalize and avoid </w:t>
      </w:r>
      <w:proofErr w:type="spellStart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overfitting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regularization techniques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applied during training.</w:t>
      </w:r>
    </w:p>
    <w:p w:rsidR="00E05EBF" w:rsidRPr="00E05EBF" w:rsidRDefault="00E05EBF" w:rsidP="00E0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Finally, the trained model was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deployed through an interactive interface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allowing users to test it with their own digit inputs.</w:t>
      </w:r>
    </w:p>
    <w:p w:rsidR="00E667C0" w:rsidRPr="00E05EBF" w:rsidRDefault="00E667C0">
      <w:pPr>
        <w:rPr>
          <w:sz w:val="28"/>
          <w:szCs w:val="28"/>
        </w:rPr>
      </w:pPr>
    </w:p>
    <w:p w:rsidR="00A52A52" w:rsidRDefault="00A52A52"/>
    <w:p w:rsidR="00E05EBF" w:rsidRDefault="00E05EBF" w:rsidP="00E05EBF"/>
    <w:p w:rsidR="00E05EBF" w:rsidRDefault="00E05EBF" w:rsidP="00E05EBF"/>
    <w:p w:rsidR="00E05EBF" w:rsidRDefault="00E05EBF" w:rsidP="00E05EBF"/>
    <w:p w:rsidR="00E05EBF" w:rsidRDefault="00E05EBF" w:rsidP="00E05EBF">
      <w:pPr>
        <w:pStyle w:val="Heading2"/>
        <w:rPr>
          <w:sz w:val="28"/>
          <w:szCs w:val="28"/>
        </w:rPr>
      </w:pPr>
      <w:r w:rsidRPr="00A52A52">
        <w:rPr>
          <w:sz w:val="28"/>
          <w:szCs w:val="28"/>
        </w:rPr>
        <w:t>5. Flowchart of Project Workflow</w:t>
      </w:r>
    </w:p>
    <w:p w:rsidR="00E05EBF" w:rsidRPr="00E05EBF" w:rsidRDefault="00E05EBF" w:rsidP="00E05EBF">
      <w:r>
        <w:t xml:space="preserve">   </w:t>
      </w:r>
      <w:r>
        <w:rPr>
          <w:noProof/>
          <w:sz w:val="28"/>
          <w:lang w:val="en-IN" w:eastAsia="en-IN"/>
        </w:rPr>
        <w:drawing>
          <wp:inline distT="0" distB="0" distL="114300" distR="114300" wp14:anchorId="5E7DE9C6" wp14:editId="1F7E2AEC">
            <wp:extent cx="5062715" cy="7596000"/>
            <wp:effectExtent l="0" t="0" r="5080" b="508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715" cy="75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6. Dataset Description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project utilized the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MNIST dataset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a publicly available collection of handwritten digit images, accessed via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TensorFlow</w:t>
      </w:r>
      <w:proofErr w:type="spell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or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Kaggle</w:t>
      </w:r>
      <w:proofErr w:type="spell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The dataset consists of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60,000 training images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10,000 testing images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each in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28x28 grayscale </w:t>
      </w:r>
      <w:proofErr w:type="gram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format</w:t>
      </w:r>
      <w:proofErr w:type="gram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making it ideal for image classification tasks.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data is available in both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CSV and image formats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containing pixel intensity values along with corresponding digit labels (0–9). An initial view of the dataset structure and pixel values was verified using the </w:t>
      </w:r>
      <w:proofErr w:type="spellStart"/>
      <w:proofErr w:type="gramStart"/>
      <w:r w:rsidRPr="004053FE">
        <w:rPr>
          <w:rFonts w:ascii="Courier New" w:eastAsia="Times New Roman" w:hAnsi="Courier New" w:cs="Courier New"/>
          <w:sz w:val="28"/>
          <w:szCs w:val="28"/>
          <w:lang w:val="en-IN" w:eastAsia="en-IN"/>
        </w:rPr>
        <w:t>df.head</w:t>
      </w:r>
      <w:proofErr w:type="spellEnd"/>
      <w:r w:rsidRPr="004053FE">
        <w:rPr>
          <w:rFonts w:ascii="Courier New" w:eastAsia="Times New Roman" w:hAnsi="Courier New" w:cs="Courier New"/>
          <w:sz w:val="28"/>
          <w:szCs w:val="28"/>
          <w:lang w:val="en-IN" w:eastAsia="en-IN"/>
        </w:rPr>
        <w:t>(</w:t>
      </w:r>
      <w:proofErr w:type="gramEnd"/>
      <w:r w:rsidRPr="004053FE">
        <w:rPr>
          <w:rFonts w:ascii="Courier New" w:eastAsia="Times New Roman" w:hAnsi="Courier New" w:cs="Courier New"/>
          <w:sz w:val="28"/>
          <w:szCs w:val="28"/>
          <w:lang w:val="en-IN" w:eastAsia="en-IN"/>
        </w:rPr>
        <w:t>)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command.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="00955EF7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617856" cy="4800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s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6" cy="4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FE" w:rsidRPr="004053FE" w:rsidRDefault="004053FE" w:rsidP="004053FE">
      <w:pPr>
        <w:rPr>
          <w:sz w:val="28"/>
          <w:szCs w:val="28"/>
        </w:rPr>
      </w:pPr>
    </w:p>
    <w:p w:rsidR="00E667C0" w:rsidRPr="004053FE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7. Data Preprocessing</w:t>
      </w:r>
    </w:p>
    <w:p w:rsidR="00A52A52" w:rsidRPr="00E05EBF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sz w:val="28"/>
          <w:szCs w:val="28"/>
        </w:rPr>
        <w:t xml:space="preserve">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Pixel Normalization: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All image pixel values were normalized to a range between 0 and 1 to improve model performance and training stability.</w:t>
      </w:r>
    </w:p>
    <w:p w:rsidR="00A52A52" w:rsidRPr="00A52A52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Reshaping: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Images were reshaped to a format of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(28, 28, </w:t>
      </w:r>
      <w:proofErr w:type="gram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</w:t>
      </w:r>
      <w:proofErr w:type="gramEnd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)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match the expected input shape for convolutional neural networks (CNNs). The last dimension represents the single grayscale channel.</w:t>
      </w:r>
    </w:p>
    <w:p w:rsidR="00A52A52" w:rsidRPr="00A52A52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Label Encoding: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Labels were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one-hot encoded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(if required)</w:t>
      </w:r>
      <w:proofErr w:type="gramStart"/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</w:t>
      </w:r>
      <w:proofErr w:type="gramEnd"/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converting categorical class labels into binary class matrices suitable for classification tasks.</w:t>
      </w:r>
    </w:p>
    <w:p w:rsidR="00A52A52" w:rsidRPr="00A52A52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Verification</w:t>
      </w:r>
      <w:r w:rsidR="00B948EE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arr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52" w:rsidRPr="00A52A52" w:rsidRDefault="00A52A52" w:rsidP="00A52A52"/>
    <w:p w:rsidR="00E667C0" w:rsidRPr="004053FE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8. Exploratory Data Analysis (EDA)</w:t>
      </w:r>
      <w:r w:rsidR="004053FE" w:rsidRPr="004053FE">
        <w:rPr>
          <w:sz w:val="36"/>
          <w:szCs w:val="36"/>
        </w:rPr>
        <w:t xml:space="preserve"> 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Exploratory Data Analysis was conducted to better understand the distribution and visual characteristics of the MNIST dataset. A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count plot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used to display the frequency of each digit class, revealing an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even distribution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across all digits (0–9).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Sample images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visualized to inspect handwriting variations, highlighting that certain digits, such as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 and 7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can appear visually similar, which may present challenges during classification.</w:t>
      </w:r>
    </w:p>
    <w:p w:rsid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Optionally, a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heatmap</w:t>
      </w:r>
      <w:proofErr w:type="spellEnd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of pixel correlations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explored to identify relationships between pixel intensities, providing further insight into the dataset’s structure and redundancy.</w:t>
      </w:r>
    </w:p>
    <w:p w:rsidR="00B948EE" w:rsidRPr="004053FE" w:rsidRDefault="00B948E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4617085"/>
            <wp:effectExtent l="171450" t="38100" r="38100" b="3549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7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53FE" w:rsidRPr="004053FE" w:rsidRDefault="004053FE" w:rsidP="004053FE"/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9. Feature Engineering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In this project,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no custom features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added—each image's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pixel values served directly as input features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the model. To enhance training efficiency and ensure better model convergence,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normalization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applied, scaling pixel values to a range between 0 and 1.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Additionally,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Principal Component Analysis (PCA)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optionally used for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visualization purposes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helping to understand the data's structure in reduced dimensions</w:t>
      </w:r>
      <w:r w:rsidRPr="004053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053FE" w:rsidRPr="004053FE" w:rsidRDefault="004053FE" w:rsidP="004053FE"/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10. Model Building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Convolutional Neural Network (CNN)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implemented for digit classification, designed to effectively capture spatial patterns in image data. The architecture followed a typical layered structure: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Conv2D →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MaxPooling</w:t>
      </w:r>
      <w:proofErr w:type="spellEnd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→ Conv2D → Flatten → Dense → Output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This configuration was chosen for its ability to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learn hierarchical spatial features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from the images, making it well-suited for visual recognition tasks like handwritten digit classification.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Training progress was monitored using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loss and accuracy graphs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providing insights into the model’s learning </w:t>
      </w:r>
      <w:proofErr w:type="spellStart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behavior</w:t>
      </w:r>
      <w:proofErr w:type="spell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over time.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="00B948E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</w:p>
    <w:p w:rsidR="004053FE" w:rsidRPr="004053FE" w:rsidRDefault="004053FE" w:rsidP="004053FE">
      <w:pPr>
        <w:rPr>
          <w:sz w:val="28"/>
          <w:szCs w:val="28"/>
        </w:rPr>
      </w:pPr>
    </w:p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11. Model Evaluation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model achieved an impressive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accuracy of 98%+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demonstrating strong performance in classifying handwritten digits.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 evaluate its effectiveness, several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metrics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used:</w:t>
      </w:r>
    </w:p>
    <w:p w:rsidR="004053FE" w:rsidRPr="004053FE" w:rsidRDefault="004053FE" w:rsidP="004053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Confusion Matrix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To assess misclassifications across different digit classes.</w:t>
      </w:r>
    </w:p>
    <w:p w:rsidR="004053FE" w:rsidRPr="004053FE" w:rsidRDefault="004053FE" w:rsidP="004053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Accuracy Score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To quantify the overall correctness of predictions.</w:t>
      </w:r>
    </w:p>
    <w:p w:rsidR="004053FE" w:rsidRPr="004053FE" w:rsidRDefault="004053FE" w:rsidP="004053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Loss Curve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To monitor how the loss function evolved during training, indicating model convergence.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Further insights were gathered from the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model summary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sample predictions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and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confusion matrix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</w:p>
    <w:p w:rsidR="004053FE" w:rsidRPr="004053FE" w:rsidRDefault="004053FE" w:rsidP="004053FE"/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12. Deployment</w:t>
      </w:r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trained model was deployed using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Gradio</w:t>
      </w:r>
      <w:proofErr w:type="spellEnd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on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Hugging Face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or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Streamlit</w:t>
      </w:r>
      <w:proofErr w:type="spellEnd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Cloud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providing an interactive user </w:t>
      </w:r>
      <w:proofErr w:type="gramStart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interface</w:t>
      </w:r>
      <w:proofErr w:type="gramEnd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real-time digit classification. Users can upload their own images, and the model will predict the corresponding digit.</w:t>
      </w:r>
    </w:p>
    <w:p w:rsidR="00111A0C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deployment link can be accessed here:</w:t>
      </w:r>
    </w:p>
    <w:p w:rsidR="00111A0C" w:rsidRDefault="00111A0C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hyperlink r:id="rId12" w:history="1">
        <w:r w:rsidRPr="00111A0C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 w:eastAsia="en-IN"/>
          </w:rPr>
          <w:t xml:space="preserve"> https://2224deb845cbc5eb30.gradio.live</w:t>
        </w:r>
      </w:hyperlink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 xml:space="preserve">A screenshot of the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prediction interface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output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can be seen below.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="00B948EE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25527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pd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26C0" w:rsidRPr="001426C0" w:rsidRDefault="001426C0" w:rsidP="001426C0"/>
    <w:p w:rsidR="00E667C0" w:rsidRDefault="008D5376">
      <w:pPr>
        <w:pStyle w:val="Heading2"/>
        <w:rPr>
          <w:sz w:val="36"/>
          <w:szCs w:val="36"/>
        </w:rPr>
      </w:pPr>
      <w:r w:rsidRPr="001426C0">
        <w:rPr>
          <w:sz w:val="36"/>
          <w:szCs w:val="36"/>
        </w:rPr>
        <w:t>13. Source Code</w:t>
      </w:r>
    </w:p>
    <w:p w:rsidR="00B948EE" w:rsidRPr="00B948EE" w:rsidRDefault="00B948EE" w:rsidP="00B948EE"/>
    <w:p w:rsidR="00E667C0" w:rsidRPr="001426C0" w:rsidRDefault="008D5376">
      <w:pPr>
        <w:rPr>
          <w:b/>
          <w:sz w:val="28"/>
          <w:szCs w:val="28"/>
        </w:rPr>
      </w:pPr>
      <w:r w:rsidRPr="001426C0">
        <w:rPr>
          <w:b/>
          <w:sz w:val="28"/>
          <w:szCs w:val="28"/>
        </w:rPr>
        <w:t xml:space="preserve">All code is hosted on </w:t>
      </w:r>
      <w:proofErr w:type="spellStart"/>
      <w:r w:rsidRPr="001426C0">
        <w:rPr>
          <w:b/>
          <w:sz w:val="28"/>
          <w:szCs w:val="28"/>
        </w:rPr>
        <w:t>GitHub</w:t>
      </w:r>
      <w:proofErr w:type="spellEnd"/>
      <w:r w:rsidRPr="001426C0">
        <w:rPr>
          <w:b/>
          <w:sz w:val="28"/>
          <w:szCs w:val="28"/>
        </w:rPr>
        <w:t xml:space="preserve">: </w:t>
      </w:r>
      <w:r w:rsidR="00B948EE">
        <w:rPr>
          <w:b/>
          <w:sz w:val="28"/>
          <w:szCs w:val="28"/>
        </w:rPr>
        <w:t xml:space="preserve">   </w:t>
      </w:r>
      <w:hyperlink r:id="rId14" w:history="1">
        <w:r w:rsidR="00B948EE" w:rsidRPr="00B948EE">
          <w:rPr>
            <w:rStyle w:val="Hyperlink"/>
            <w:b/>
            <w:sz w:val="28"/>
            <w:szCs w:val="28"/>
          </w:rPr>
          <w:t>https://colab.research.google.com/drive/1Hfvpko-7keWmIMIxv6jJvE5qcK8xcwyd?usp=sharing</w:t>
        </w:r>
      </w:hyperlink>
    </w:p>
    <w:p w:rsidR="00E667C0" w:rsidRDefault="008D5376">
      <w:pPr>
        <w:pStyle w:val="Heading2"/>
        <w:rPr>
          <w:sz w:val="36"/>
          <w:szCs w:val="36"/>
        </w:rPr>
      </w:pPr>
      <w:r w:rsidRPr="001426C0">
        <w:rPr>
          <w:sz w:val="36"/>
          <w:szCs w:val="36"/>
        </w:rPr>
        <w:t>14. Future Scope</w:t>
      </w:r>
    </w:p>
    <w:p w:rsidR="001426C0" w:rsidRPr="001426C0" w:rsidRDefault="001426C0" w:rsidP="001426C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t xml:space="preserve"> 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 improve the model's robustness and generalization,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handwriting style augmentation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can be incorporated, simulating various writing styles to make the model more adaptable to different handwriting variations.</w:t>
      </w:r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Additionally, the model could be extended to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train on multi-digit sequences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such as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PIN codes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enabling it to recognize and classify sequences of digits rather than individual ones.</w:t>
      </w:r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Lastly, the trained model could be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deployed as a mobile app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using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TensorFlow</w:t>
      </w:r>
      <w:proofErr w:type="spellEnd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Lite</w:t>
      </w:r>
      <w:proofErr w:type="spellEnd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allowing for efficient, real-time digit recognition on mobile devices.</w:t>
      </w:r>
    </w:p>
    <w:p w:rsidR="001426C0" w:rsidRPr="001426C0" w:rsidRDefault="001426C0" w:rsidP="001426C0">
      <w:pPr>
        <w:rPr>
          <w:sz w:val="28"/>
          <w:szCs w:val="28"/>
        </w:rPr>
      </w:pPr>
    </w:p>
    <w:p w:rsidR="001426C0" w:rsidRDefault="008D5376" w:rsidP="001426C0">
      <w:pPr>
        <w:pStyle w:val="Heading2"/>
        <w:rPr>
          <w:sz w:val="36"/>
          <w:szCs w:val="36"/>
        </w:rPr>
      </w:pPr>
      <w:r w:rsidRPr="001426C0">
        <w:rPr>
          <w:sz w:val="36"/>
          <w:szCs w:val="36"/>
        </w:rPr>
        <w:t>15. Team Members &amp; Roles</w:t>
      </w:r>
    </w:p>
    <w:p w:rsidR="001426C0" w:rsidRDefault="001426C0" w:rsidP="001426C0"/>
    <w:p w:rsidR="001426C0" w:rsidRP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G. </w:t>
      </w:r>
      <w:proofErr w:type="spellStart"/>
      <w:r w:rsidRPr="001426C0">
        <w:rPr>
          <w:b/>
          <w:sz w:val="28"/>
          <w:szCs w:val="28"/>
        </w:rPr>
        <w:t>Abitha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 Data collection, preprocessing</w:t>
      </w:r>
    </w:p>
    <w:p w:rsidR="001426C0" w:rsidRP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A. Monika </w:t>
      </w:r>
      <w:proofErr w:type="spellStart"/>
      <w:r w:rsidRPr="001426C0">
        <w:rPr>
          <w:b/>
          <w:sz w:val="28"/>
          <w:szCs w:val="28"/>
        </w:rPr>
        <w:t>bency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 EDA, Visualization</w:t>
      </w:r>
    </w:p>
    <w:p w:rsidR="001426C0" w:rsidRP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C. </w:t>
      </w:r>
      <w:proofErr w:type="spellStart"/>
      <w:r w:rsidRPr="001426C0">
        <w:rPr>
          <w:b/>
          <w:sz w:val="28"/>
          <w:szCs w:val="28"/>
        </w:rPr>
        <w:t>Iswarya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Model Building &amp; Evaluation</w:t>
      </w:r>
    </w:p>
    <w:p w:rsid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N. </w:t>
      </w:r>
      <w:proofErr w:type="spellStart"/>
      <w:r w:rsidRPr="001426C0">
        <w:rPr>
          <w:b/>
          <w:sz w:val="28"/>
          <w:szCs w:val="28"/>
        </w:rPr>
        <w:t>Pooja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 Documentation, Deployment</w:t>
      </w:r>
    </w:p>
    <w:p w:rsidR="00B948EE" w:rsidRDefault="00B948EE" w:rsidP="001426C0">
      <w:pPr>
        <w:rPr>
          <w:sz w:val="28"/>
          <w:szCs w:val="28"/>
        </w:rPr>
      </w:pPr>
    </w:p>
    <w:p w:rsidR="00B948EE" w:rsidRDefault="00B948EE" w:rsidP="001426C0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ECF7945" wp14:editId="686C1E8F">
            <wp:extent cx="600075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EE" w:rsidRPr="001426C0" w:rsidRDefault="00B948EE" w:rsidP="001426C0">
      <w:pPr>
        <w:rPr>
          <w:sz w:val="28"/>
          <w:szCs w:val="28"/>
        </w:rPr>
      </w:pPr>
    </w:p>
    <w:sectPr w:rsidR="00B948EE" w:rsidRPr="00142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190CFA"/>
    <w:multiLevelType w:val="multilevel"/>
    <w:tmpl w:val="02D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183C67"/>
    <w:multiLevelType w:val="multilevel"/>
    <w:tmpl w:val="EFF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1A3DEE"/>
    <w:multiLevelType w:val="hybridMultilevel"/>
    <w:tmpl w:val="D30895A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E66500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1045F6"/>
    <w:multiLevelType w:val="multilevel"/>
    <w:tmpl w:val="6FC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BE7F20"/>
    <w:multiLevelType w:val="hybridMultilevel"/>
    <w:tmpl w:val="A9F6C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1A0C"/>
    <w:rsid w:val="001426C0"/>
    <w:rsid w:val="0015074B"/>
    <w:rsid w:val="0029639D"/>
    <w:rsid w:val="00326F90"/>
    <w:rsid w:val="004053FE"/>
    <w:rsid w:val="008D5376"/>
    <w:rsid w:val="00955EF7"/>
    <w:rsid w:val="009E3EC8"/>
    <w:rsid w:val="00A52A52"/>
    <w:rsid w:val="00AA1D8D"/>
    <w:rsid w:val="00B47730"/>
    <w:rsid w:val="00B948EE"/>
    <w:rsid w:val="00CB0664"/>
    <w:rsid w:val="00E05EBF"/>
    <w:rsid w:val="00E66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B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053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48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B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053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4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pooj509/phase3" TargetMode="External"/><Relationship Id="rId12" Type="http://schemas.openxmlformats.org/officeDocument/2006/relationships/hyperlink" Target="https://2224deb845cbc5eb30.gradio.liv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colab.research.google.com/drive/1Hfvpko-7keWmIMIxv6jJvE5qcK8xcwy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A0C127-389E-492E-93D0-6EBC57C3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1041</Words>
  <Characters>5940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Recognizing Handwritten Digits with Deep Learning</vt:lpstr>
      <vt:lpstr>    1. Problem Statement</vt:lpstr>
      <vt:lpstr>    2. Abstract</vt:lpstr>
      <vt:lpstr>    3. System Requirements</vt:lpstr>
      <vt:lpstr>    4. Objectives</vt:lpstr>
      <vt:lpstr>    5. Flowchart of Project Workflow</vt:lpstr>
      <vt:lpstr>    6. Dataset Description</vt:lpstr>
      <vt:lpstr>    7. Data Preprocessing</vt:lpstr>
      <vt:lpstr>    8. Exploratory Data Analysis (EDA) </vt:lpstr>
      <vt:lpstr>    9. Feature Engineering</vt:lpstr>
      <vt:lpstr>    10. Model Building</vt:lpstr>
      <vt:lpstr>    11. Model Evaluation</vt:lpstr>
      <vt:lpstr>    12. Deployment</vt:lpstr>
      <vt:lpstr>    13. Source Code</vt:lpstr>
      <vt:lpstr>    14. Future Scope</vt:lpstr>
      <vt:lpstr>    15. Team Members &amp; Roles</vt:lpstr>
    </vt:vector>
  </TitlesOfParts>
  <Company/>
  <LinksUpToDate>false</LinksUpToDate>
  <CharactersWithSpaces>6968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Surya</cp:lastModifiedBy>
  <cp:revision>3</cp:revision>
  <dcterms:created xsi:type="dcterms:W3CDTF">2025-05-14T05:57:00Z</dcterms:created>
  <dcterms:modified xsi:type="dcterms:W3CDTF">2025-05-14T06:21:00Z</dcterms:modified>
</cp:coreProperties>
</file>